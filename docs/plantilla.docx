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3616C" w14:textId="77777777" w:rsidR="003B3181" w:rsidRPr="00B36361" w:rsidRDefault="00803A53">
      <w:pPr>
        <w:pStyle w:val="Ttulo1"/>
        <w:rPr>
          <w:lang w:val="es-ES"/>
        </w:rPr>
      </w:pPr>
      <w:r w:rsidRPr="00B36361">
        <w:rPr>
          <w:lang w:val="es-ES"/>
        </w:rPr>
        <w:t>Plantilla de Documento</w:t>
      </w:r>
    </w:p>
    <w:p w14:paraId="36BD4DB8" w14:textId="77777777" w:rsidR="003B3181" w:rsidRPr="00B36361" w:rsidRDefault="00803A53">
      <w:pPr>
        <w:rPr>
          <w:lang w:val="es-ES"/>
        </w:rPr>
      </w:pPr>
      <w:r w:rsidRPr="003850D4">
        <w:rPr>
          <w:b/>
          <w:bCs/>
          <w:lang w:val="es-ES"/>
        </w:rPr>
        <w:t>Nombre</w:t>
      </w:r>
      <w:r w:rsidRPr="00B36361">
        <w:rPr>
          <w:lang w:val="es-ES"/>
        </w:rPr>
        <w:t>: {{nombre}}</w:t>
      </w:r>
    </w:p>
    <w:p w14:paraId="175B4B63" w14:textId="77777777" w:rsidR="003B3181" w:rsidRPr="00B36361" w:rsidRDefault="00803A53">
      <w:pPr>
        <w:rPr>
          <w:lang w:val="es-ES"/>
        </w:rPr>
      </w:pPr>
      <w:r w:rsidRPr="003850D4">
        <w:rPr>
          <w:b/>
          <w:bCs/>
          <w:lang w:val="es-ES"/>
        </w:rPr>
        <w:t>Cédula</w:t>
      </w:r>
      <w:r w:rsidRPr="00B36361">
        <w:rPr>
          <w:lang w:val="es-ES"/>
        </w:rPr>
        <w:t>: {{cedula}}</w:t>
      </w:r>
    </w:p>
    <w:p w14:paraId="2467C9A4" w14:textId="77777777" w:rsidR="003B3181" w:rsidRPr="00B36361" w:rsidRDefault="00803A53">
      <w:pPr>
        <w:rPr>
          <w:lang w:val="es-ES"/>
        </w:rPr>
      </w:pPr>
      <w:r w:rsidRPr="003850D4">
        <w:rPr>
          <w:b/>
          <w:bCs/>
          <w:lang w:val="es-ES"/>
        </w:rPr>
        <w:t>Fecha</w:t>
      </w:r>
      <w:r w:rsidRPr="00B36361">
        <w:rPr>
          <w:lang w:val="es-ES"/>
        </w:rPr>
        <w:t>: {{fecha}}</w:t>
      </w:r>
    </w:p>
    <w:p w14:paraId="3CAF66A7" w14:textId="77777777" w:rsidR="003B3181" w:rsidRPr="00B36361" w:rsidRDefault="00803A53">
      <w:pPr>
        <w:rPr>
          <w:lang w:val="es-ES"/>
        </w:rPr>
      </w:pPr>
      <w:r w:rsidRPr="003850D4">
        <w:rPr>
          <w:b/>
          <w:bCs/>
          <w:lang w:val="es-ES"/>
        </w:rPr>
        <w:t>Hora</w:t>
      </w:r>
      <w:r w:rsidRPr="00B36361">
        <w:rPr>
          <w:lang w:val="es-ES"/>
        </w:rPr>
        <w:t>: {{hora}}</w:t>
      </w:r>
    </w:p>
    <w:p w14:paraId="3001F8D9" w14:textId="77777777" w:rsidR="003B3181" w:rsidRPr="00B36361" w:rsidRDefault="00803A53">
      <w:pPr>
        <w:rPr>
          <w:lang w:val="es-ES"/>
        </w:rPr>
      </w:pPr>
      <w:r w:rsidRPr="003850D4">
        <w:rPr>
          <w:b/>
          <w:bCs/>
          <w:lang w:val="es-ES"/>
        </w:rPr>
        <w:t>Minuto</w:t>
      </w:r>
      <w:r w:rsidRPr="00B36361">
        <w:rPr>
          <w:lang w:val="es-ES"/>
        </w:rPr>
        <w:t>: {{minuto}}</w:t>
      </w:r>
    </w:p>
    <w:p w14:paraId="19F749D8" w14:textId="0EF33284" w:rsidR="00B36361" w:rsidRPr="00B36361" w:rsidRDefault="00B36361" w:rsidP="00B36361">
      <w:pPr>
        <w:rPr>
          <w:lang w:val="es-ES"/>
        </w:rPr>
      </w:pPr>
      <w:r w:rsidRPr="003850D4">
        <w:rPr>
          <w:b/>
          <w:bCs/>
          <w:lang w:val="es-ES"/>
        </w:rPr>
        <w:t>Hora Con Minutos formato 20H00:</w:t>
      </w:r>
      <w:r w:rsidRPr="00B36361">
        <w:rPr>
          <w:lang w:val="es-ES"/>
        </w:rPr>
        <w:t xml:space="preserve"> {{hora}}</w:t>
      </w:r>
      <w:r w:rsidR="00803A53">
        <w:rPr>
          <w:lang w:val="es-ES"/>
        </w:rPr>
        <w:t>H</w:t>
      </w:r>
      <w:r w:rsidR="00803A53" w:rsidRPr="00B36361">
        <w:rPr>
          <w:lang w:val="es-ES"/>
        </w:rPr>
        <w:t>{{minuto}}</w:t>
      </w:r>
    </w:p>
    <w:p w14:paraId="48343EE5" w14:textId="0775FD57" w:rsidR="00AD4E79" w:rsidRPr="00B36361" w:rsidRDefault="00AD4E79">
      <w:pPr>
        <w:rPr>
          <w:lang w:val="es-ES"/>
        </w:rPr>
      </w:pPr>
    </w:p>
    <w:sectPr w:rsidR="00AD4E79" w:rsidRPr="00B36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049360">
    <w:abstractNumId w:val="8"/>
  </w:num>
  <w:num w:numId="2" w16cid:durableId="814566192">
    <w:abstractNumId w:val="6"/>
  </w:num>
  <w:num w:numId="3" w16cid:durableId="1484276441">
    <w:abstractNumId w:val="5"/>
  </w:num>
  <w:num w:numId="4" w16cid:durableId="801462110">
    <w:abstractNumId w:val="4"/>
  </w:num>
  <w:num w:numId="5" w16cid:durableId="539321883">
    <w:abstractNumId w:val="7"/>
  </w:num>
  <w:num w:numId="6" w16cid:durableId="1741639486">
    <w:abstractNumId w:val="3"/>
  </w:num>
  <w:num w:numId="7" w16cid:durableId="1283993531">
    <w:abstractNumId w:val="2"/>
  </w:num>
  <w:num w:numId="8" w16cid:durableId="937563211">
    <w:abstractNumId w:val="1"/>
  </w:num>
  <w:num w:numId="9" w16cid:durableId="38083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0D4"/>
    <w:rsid w:val="003B3181"/>
    <w:rsid w:val="00772AE1"/>
    <w:rsid w:val="00803A53"/>
    <w:rsid w:val="00AA1D8D"/>
    <w:rsid w:val="00AD4E79"/>
    <w:rsid w:val="00B36361"/>
    <w:rsid w:val="00B47730"/>
    <w:rsid w:val="00BA4EAD"/>
    <w:rsid w:val="00CB0664"/>
    <w:rsid w:val="00FA56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C7AA0C00-9617-4616-A0C2-392DC178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ALEXIS JAHIR LAPO CABRERA</cp:lastModifiedBy>
  <cp:revision>5</cp:revision>
  <dcterms:created xsi:type="dcterms:W3CDTF">2013-12-23T23:15:00Z</dcterms:created>
  <dcterms:modified xsi:type="dcterms:W3CDTF">2024-07-29T02:26:00Z</dcterms:modified>
  <cp:category/>
</cp:coreProperties>
</file>