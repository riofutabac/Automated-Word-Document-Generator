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2BB4" w14:textId="77777777" w:rsidR="00F95CC0" w:rsidRDefault="00000000">
      <w:pPr>
        <w:pStyle w:val="Ttulo1"/>
      </w:pPr>
      <w:r>
        <w:t>Plantilla de Documento</w:t>
      </w:r>
    </w:p>
    <w:p w14:paraId="03607AED" w14:textId="77777777" w:rsidR="00F95CC0" w:rsidRDefault="00000000">
      <w:r>
        <w:t>Nombre: Carlos Ruiz</w:t>
      </w:r>
    </w:p>
    <w:p w14:paraId="2758841B" w14:textId="77777777" w:rsidR="00F95CC0" w:rsidRDefault="00000000">
      <w:r>
        <w:t>Cédula: 0303030303</w:t>
      </w:r>
    </w:p>
    <w:p w14:paraId="09D0C785" w14:textId="77777777" w:rsidR="00F95CC0" w:rsidRDefault="00000000">
      <w:r>
        <w:t>Fecha: 2024-08-20 17:01</w:t>
      </w:r>
    </w:p>
    <w:p w14:paraId="2982E646" w14:textId="77777777" w:rsidR="00F95CC0" w:rsidRDefault="00000000">
      <w:r>
        <w:t>Hora: 17</w:t>
      </w:r>
    </w:p>
    <w:p w14:paraId="1DC8E4AC" w14:textId="77777777" w:rsidR="00F95CC0" w:rsidRDefault="00000000">
      <w:r>
        <w:t>Minuto: 01</w:t>
      </w:r>
    </w:p>
    <w:p w14:paraId="2458DAD0" w14:textId="77777777" w:rsidR="00354CBE" w:rsidRDefault="00354CBE"/>
    <w:p w14:paraId="519CCB04" w14:textId="31DAD173" w:rsidR="00354CBE" w:rsidRDefault="00354CBE" w:rsidP="00354CBE">
      <w:r>
        <w:t>4</w:t>
      </w:r>
    </w:p>
    <w:p w14:paraId="48572114" w14:textId="77777777" w:rsidR="00354CBE" w:rsidRDefault="00354CBE"/>
    <w:sectPr w:rsidR="00354C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8245046">
    <w:abstractNumId w:val="8"/>
  </w:num>
  <w:num w:numId="2" w16cid:durableId="378096658">
    <w:abstractNumId w:val="6"/>
  </w:num>
  <w:num w:numId="3" w16cid:durableId="1095323564">
    <w:abstractNumId w:val="5"/>
  </w:num>
  <w:num w:numId="4" w16cid:durableId="1027025185">
    <w:abstractNumId w:val="4"/>
  </w:num>
  <w:num w:numId="5" w16cid:durableId="1304434136">
    <w:abstractNumId w:val="7"/>
  </w:num>
  <w:num w:numId="6" w16cid:durableId="2073386799">
    <w:abstractNumId w:val="3"/>
  </w:num>
  <w:num w:numId="7" w16cid:durableId="411782800">
    <w:abstractNumId w:val="2"/>
  </w:num>
  <w:num w:numId="8" w16cid:durableId="2118286365">
    <w:abstractNumId w:val="1"/>
  </w:num>
  <w:num w:numId="9" w16cid:durableId="191608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4CBE"/>
    <w:rsid w:val="0058654A"/>
    <w:rsid w:val="00AA1D8D"/>
    <w:rsid w:val="00B47730"/>
    <w:rsid w:val="00CB0664"/>
    <w:rsid w:val="00F95C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B41C53"/>
  <w14:defaultImageDpi w14:val="300"/>
  <w15:docId w15:val="{5451C597-9EC1-481D-BC38-AE98635A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Fabian Edy Lapo Tandazo</cp:lastModifiedBy>
  <cp:revision>3</cp:revision>
  <dcterms:created xsi:type="dcterms:W3CDTF">2013-12-23T23:15:00Z</dcterms:created>
  <dcterms:modified xsi:type="dcterms:W3CDTF">2024-08-20T21:15:00Z</dcterms:modified>
  <cp:category/>
</cp:coreProperties>
</file>