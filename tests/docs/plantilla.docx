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616C" w14:textId="77777777" w:rsidR="003B3181" w:rsidRPr="00B36361" w:rsidRDefault="00803A53">
      <w:pPr>
        <w:pStyle w:val="Ttulo1"/>
        <w:rPr>
          <w:lang w:val="es-ES"/>
        </w:rPr>
      </w:pPr>
      <w:r w:rsidRPr="00B36361">
        <w:rPr>
          <w:lang w:val="es-ES"/>
        </w:rPr>
        <w:t>Plantilla de Documento</w:t>
      </w:r>
    </w:p>
    <w:p w14:paraId="36BD4DB8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Nombre</w:t>
      </w:r>
      <w:r w:rsidRPr="00B36361">
        <w:rPr>
          <w:lang w:val="es-ES"/>
        </w:rPr>
        <w:t>: {{nombre}}</w:t>
      </w:r>
    </w:p>
    <w:p w14:paraId="175B4B63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Cédula</w:t>
      </w:r>
      <w:r w:rsidRPr="00B36361">
        <w:rPr>
          <w:lang w:val="es-ES"/>
        </w:rPr>
        <w:t>: {{cedula}}</w:t>
      </w:r>
    </w:p>
    <w:p w14:paraId="2467C9A4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Fecha</w:t>
      </w:r>
      <w:r w:rsidRPr="00B36361">
        <w:rPr>
          <w:lang w:val="es-ES"/>
        </w:rPr>
        <w:t>: {{fecha}}</w:t>
      </w:r>
    </w:p>
    <w:p w14:paraId="3CAF66A7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Hora</w:t>
      </w:r>
      <w:r w:rsidRPr="00B36361">
        <w:rPr>
          <w:lang w:val="es-ES"/>
        </w:rPr>
        <w:t>: {{hora}}</w:t>
      </w:r>
    </w:p>
    <w:p w14:paraId="3001F8D9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Minuto</w:t>
      </w:r>
      <w:r w:rsidRPr="00B36361">
        <w:rPr>
          <w:lang w:val="es-ES"/>
        </w:rPr>
        <w:t>: {{minuto}}</w:t>
      </w:r>
    </w:p>
    <w:p w14:paraId="19F749D8" w14:textId="0EF33284" w:rsidR="00B36361" w:rsidRDefault="00B36361" w:rsidP="00B36361">
      <w:pPr>
        <w:rPr>
          <w:lang w:val="es-ES"/>
        </w:rPr>
      </w:pPr>
      <w:r w:rsidRPr="003850D4">
        <w:rPr>
          <w:b/>
          <w:bCs/>
          <w:lang w:val="es-ES"/>
        </w:rPr>
        <w:t>Hora Con Minutos formato 20H00:</w:t>
      </w:r>
      <w:r w:rsidRPr="00B36361">
        <w:rPr>
          <w:lang w:val="es-ES"/>
        </w:rPr>
        <w:t xml:space="preserve"> {{hora}}</w:t>
      </w:r>
      <w:r w:rsidR="00803A53">
        <w:rPr>
          <w:lang w:val="es-ES"/>
        </w:rPr>
        <w:t>H</w:t>
      </w:r>
      <w:r w:rsidR="00803A53" w:rsidRPr="00B36361">
        <w:rPr>
          <w:lang w:val="es-ES"/>
        </w:rPr>
        <w:t>{{minuto}}</w:t>
      </w:r>
    </w:p>
    <w:p w14:paraId="78EE6DE5" w14:textId="3BCBDB83" w:rsidR="000C28DC" w:rsidRPr="00DE219A" w:rsidRDefault="00B32596" w:rsidP="00B36361">
      <w:pPr>
        <w:rPr>
          <w:b/>
          <w:bCs/>
          <w:lang w:val="es-ES"/>
        </w:rPr>
      </w:pPr>
      <w:r>
        <w:rPr>
          <w:b/>
          <w:bCs/>
          <w:lang w:val="es-ES"/>
        </w:rPr>
        <w:t>Codigo postal</w:t>
      </w:r>
      <w:r w:rsidR="00DE219A">
        <w:rPr>
          <w:b/>
          <w:bCs/>
          <w:lang w:val="es-ES"/>
        </w:rPr>
        <w:t xml:space="preserve">: </w:t>
      </w:r>
      <w:r w:rsidR="00697649" w:rsidRPr="00B36361">
        <w:rPr>
          <w:lang w:val="es-ES"/>
        </w:rPr>
        <w:t>{{</w:t>
      </w:r>
      <w:r>
        <w:rPr>
          <w:lang w:val="es-ES"/>
        </w:rPr>
        <w:t>codigopostal</w:t>
      </w:r>
      <w:r w:rsidR="00697649" w:rsidRPr="00B36361">
        <w:rPr>
          <w:lang w:val="es-ES"/>
        </w:rPr>
        <w:t>}}</w:t>
      </w:r>
    </w:p>
    <w:p w14:paraId="48343EE5" w14:textId="0775FD57" w:rsidR="00AD4E79" w:rsidRPr="00B36361" w:rsidRDefault="00AD4E79">
      <w:pPr>
        <w:rPr>
          <w:lang w:val="es-ES"/>
        </w:rPr>
      </w:pPr>
    </w:p>
    <w:sectPr w:rsidR="00AD4E79" w:rsidRPr="00B36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049360">
    <w:abstractNumId w:val="8"/>
  </w:num>
  <w:num w:numId="2" w16cid:durableId="814566192">
    <w:abstractNumId w:val="6"/>
  </w:num>
  <w:num w:numId="3" w16cid:durableId="1484276441">
    <w:abstractNumId w:val="5"/>
  </w:num>
  <w:num w:numId="4" w16cid:durableId="801462110">
    <w:abstractNumId w:val="4"/>
  </w:num>
  <w:num w:numId="5" w16cid:durableId="539321883">
    <w:abstractNumId w:val="7"/>
  </w:num>
  <w:num w:numId="6" w16cid:durableId="1741639486">
    <w:abstractNumId w:val="3"/>
  </w:num>
  <w:num w:numId="7" w16cid:durableId="1283993531">
    <w:abstractNumId w:val="2"/>
  </w:num>
  <w:num w:numId="8" w16cid:durableId="937563211">
    <w:abstractNumId w:val="1"/>
  </w:num>
  <w:num w:numId="9" w16cid:durableId="38083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DCA"/>
    <w:rsid w:val="00034616"/>
    <w:rsid w:val="0006063C"/>
    <w:rsid w:val="000907F8"/>
    <w:rsid w:val="000C28DC"/>
    <w:rsid w:val="0015074B"/>
    <w:rsid w:val="0029639D"/>
    <w:rsid w:val="00301DAC"/>
    <w:rsid w:val="00326F90"/>
    <w:rsid w:val="003850D4"/>
    <w:rsid w:val="003B3181"/>
    <w:rsid w:val="00697649"/>
    <w:rsid w:val="006C56DA"/>
    <w:rsid w:val="00772AE1"/>
    <w:rsid w:val="007B7003"/>
    <w:rsid w:val="007F604F"/>
    <w:rsid w:val="00803A53"/>
    <w:rsid w:val="00876FA7"/>
    <w:rsid w:val="00AA1D8D"/>
    <w:rsid w:val="00AD4E79"/>
    <w:rsid w:val="00B32596"/>
    <w:rsid w:val="00B36361"/>
    <w:rsid w:val="00B47730"/>
    <w:rsid w:val="00BA4EAD"/>
    <w:rsid w:val="00C84AB6"/>
    <w:rsid w:val="00CB0664"/>
    <w:rsid w:val="00D8756A"/>
    <w:rsid w:val="00DD3739"/>
    <w:rsid w:val="00DE219A"/>
    <w:rsid w:val="00EE1747"/>
    <w:rsid w:val="00F34A2C"/>
    <w:rsid w:val="00FA5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C7AA0C00-9617-4616-A0C2-392DC178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JAHIR LAPO CABRERA</cp:lastModifiedBy>
  <cp:revision>14</cp:revision>
  <dcterms:created xsi:type="dcterms:W3CDTF">2013-12-23T23:15:00Z</dcterms:created>
  <dcterms:modified xsi:type="dcterms:W3CDTF">2024-07-29T04:38:00Z</dcterms:modified>
  <cp:category/>
</cp:coreProperties>
</file>